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7: Code &amp; Branch Coverage – Submission</w:t>
      </w:r>
    </w:p>
    <w:p>
      <w:pPr>
        <w:pStyle w:val="Heading1"/>
      </w:pPr>
      <w:r>
        <w:t>Student Information</w:t>
      </w:r>
    </w:p>
    <w:p>
      <w:r>
        <w:rPr>
          <w:b/>
        </w:rPr>
        <w:t xml:space="preserve">Name: </w:t>
      </w:r>
      <w:r>
        <w:t>______________________________</w:t>
        <w:br/>
      </w:r>
      <w:r>
        <w:rPr>
          <w:b/>
        </w:rPr>
        <w:t xml:space="preserve">SRN: </w:t>
      </w:r>
      <w:r>
        <w:t>______________________________</w:t>
        <w:br/>
      </w:r>
      <w:r>
        <w:rPr>
          <w:b/>
        </w:rPr>
        <w:t xml:space="preserve">Course/Section: </w:t>
      </w:r>
      <w:r>
        <w:t>______________________________</w:t>
        <w:br/>
      </w:r>
    </w:p>
    <w:p>
      <w:pPr>
        <w:pStyle w:val="Heading1"/>
      </w:pPr>
      <w:r>
        <w:t>Submission Checklist</w:t>
      </w:r>
    </w:p>
    <w:p>
      <w:r>
        <w:t>☑ Coverage report screenshots (index.html views): Files, Functions, Classes</w:t>
      </w:r>
    </w:p>
    <w:p>
      <w:r>
        <w:t>☑ Final test file: test_processor_&lt;YOUR_SRN&gt;.py</w:t>
      </w:r>
    </w:p>
    <w:p>
      <w:r>
        <w:t>☑ Answers to reflection questions</w:t>
      </w:r>
    </w:p>
    <w:p>
      <w:pPr>
        <w:pStyle w:val="Heading1"/>
      </w:pPr>
      <w:r>
        <w:t>Quick Start (Commands)</w:t>
      </w:r>
    </w:p>
    <w:p>
      <w:pPr>
        <w:pStyle w:val="ListNumber"/>
      </w:pPr>
      <w:r>
        <w:rPr>
          <w:b/>
        </w:rPr>
        <w:t xml:space="preserve">Install dependencies: </w:t>
      </w:r>
      <w:r>
        <w:br/>
        <w:t>pip install coverage pytest</w:t>
      </w:r>
    </w:p>
    <w:p>
      <w:pPr>
        <w:pStyle w:val="ListNumber"/>
      </w:pPr>
      <w:r>
        <w:rPr>
          <w:b/>
        </w:rPr>
        <w:t xml:space="preserve">Run tests with coverage (line + branch), focusing only on lab files: </w:t>
      </w:r>
    </w:p>
    <w:p>
      <w:r>
        <w:t>python -m coverage run --branch --source=order_processor.py,test_processor_&lt;YOUR_SRN&gt;.py -m pytest test_processor_&lt;YOUR_SRN&gt;.py</w:t>
      </w:r>
    </w:p>
    <w:p>
      <w:pPr>
        <w:pStyle w:val="ListNumber"/>
      </w:pPr>
      <w:r>
        <w:rPr>
          <w:b/>
        </w:rPr>
        <w:t xml:space="preserve">Console report: </w:t>
      </w:r>
    </w:p>
    <w:p>
      <w:r>
        <w:t>python -m coverage report -m</w:t>
      </w:r>
    </w:p>
    <w:p>
      <w:pPr>
        <w:pStyle w:val="ListNumber"/>
      </w:pPr>
      <w:r>
        <w:rPr>
          <w:b/>
        </w:rPr>
        <w:t xml:space="preserve">HTML report: </w:t>
      </w:r>
    </w:p>
    <w:p>
      <w:r>
        <w:t>python -m coverage html</w:t>
        <w:br/>
        <w:t>(Open htmlcov/index.html in your browser.)</w:t>
      </w:r>
    </w:p>
    <w:p>
      <w:pPr>
        <w:pStyle w:val="Heading1"/>
      </w:pPr>
      <w:r>
        <w:t>Screenshots of Coverage Report (after ≥90%)</w:t>
      </w:r>
    </w:p>
    <w:p>
      <w:r>
        <w:t>Insert the following three screenshots from htmlcov/index.html:</w:t>
      </w:r>
    </w:p>
    <w:p>
      <w:r>
        <w:t>1) Files tab (top table) – showing file-wise coverage</w:t>
      </w:r>
    </w:p>
    <w:p>
      <w:r>
        <w:t>2) Functions tab – function coverage view</w:t>
      </w:r>
    </w:p>
    <w:p>
      <w:r>
        <w:t>3) Classes tab – class coverage view (if not present, include the default index overview)</w:t>
      </w:r>
    </w:p>
    <w:p>
      <w:pPr>
        <w:pStyle w:val="Heading2"/>
      </w:pPr>
      <w:r>
        <w:t>Screenshot 1: Files View</w:t>
      </w:r>
    </w:p>
    <w:p>
      <w:r>
        <w:t>[Paste screenshot here]</w:t>
      </w:r>
    </w:p>
    <w:p/>
    <w:p>
      <w:pPr>
        <w:pStyle w:val="Heading2"/>
      </w:pPr>
      <w:r>
        <w:t>Screenshot 2: Functions View</w:t>
      </w:r>
    </w:p>
    <w:p>
      <w:r>
        <w:t>[Paste screenshot here]</w:t>
      </w:r>
    </w:p>
    <w:p/>
    <w:p>
      <w:pPr>
        <w:pStyle w:val="Heading2"/>
      </w:pPr>
      <w:r>
        <w:t>Screenshot 3: Classes View / Index Overview</w:t>
      </w:r>
    </w:p>
    <w:p>
      <w:r>
        <w:t>[Paste screenshot here]</w:t>
      </w:r>
    </w:p>
    <w:p/>
    <w:p>
      <w:pPr>
        <w:pStyle w:val="Heading1"/>
      </w:pPr>
      <w:r>
        <w:t>Final Test File (Paste or Attach)</w:t>
      </w:r>
    </w:p>
    <w:p>
      <w:r>
        <w:t>Rename the provided template file to match your SRN (e.g., test_processor_PES1UG23AM122.py).</w:t>
      </w:r>
    </w:p>
    <w:p>
      <w:r>
        <w:t>import pytest</w:t>
        <w:br/>
        <w:t>from order_processor import calculate_discount, update_order_status</w:t>
        <w:br/>
        <w:br/>
        <w:t># --- calculate_discount tests ---</w:t>
        <w:br/>
        <w:br/>
        <w:t>def test_regular_low_amount_zero_discount():</w:t>
        <w:br/>
        <w:t xml:space="preserve">    assert calculate_discount("regular", 500) == 0</w:t>
        <w:br/>
        <w:br/>
        <w:t>def test_regular_high_amount_five_percent():</w:t>
        <w:br/>
        <w:t xml:space="preserve">    assert calculate_discount("regular", 1500) == 75</w:t>
        <w:br/>
        <w:br/>
        <w:t>def test_premium_ten_percent():</w:t>
        <w:br/>
        <w:t xml:space="preserve">    assert calculate_discount("premium", 2000) == 200</w:t>
        <w:br/>
        <w:br/>
        <w:t>@pytest.mark.parametrize("amount,expected", [(6000, 1200), (3000, 300)])</w:t>
        <w:br/>
        <w:t>def test_vip_discounts(amount, expected):</w:t>
        <w:br/>
        <w:t xml:space="preserve">    assert calculate_discount("vip", amount) == expected</w:t>
        <w:br/>
        <w:br/>
        <w:t>def test_unknown_customer_type_raises():</w:t>
        <w:br/>
        <w:t xml:space="preserve">    with pytest.raises(ValueError):</w:t>
        <w:br/>
        <w:t xml:space="preserve">        calculate_discount("student", 1000)</w:t>
        <w:br/>
        <w:br/>
        <w:t># --- update_order_status tests ---</w:t>
        <w:br/>
        <w:br/>
        <w:t>def test_pending_paid_true_moves_to_processing():</w:t>
        <w:br/>
        <w:t xml:space="preserve">    order = {"status": "pending", "paid": True}</w:t>
        <w:br/>
        <w:t xml:space="preserve">    assert update_order_status(order) == "processing"</w:t>
        <w:br/>
        <w:t xml:space="preserve">    assert order["status"] == "processing"</w:t>
        <w:br/>
        <w:br/>
        <w:t>def test_pending_paid_false_moves_to_awaiting_payment():</w:t>
        <w:br/>
        <w:t xml:space="preserve">    order = {"status": "pending", "paid": False}</w:t>
        <w:br/>
        <w:t xml:space="preserve">    assert update_order_status(order) == "awaiting_payment"</w:t>
        <w:br/>
        <w:t xml:space="preserve">    assert order["status"] == "awaiting_payment"</w:t>
        <w:br/>
        <w:br/>
        <w:t>def test_processing_items_available_true_moves_to_shipped():</w:t>
        <w:br/>
        <w:t xml:space="preserve">    order = {"status": "processing", "items_available": True}</w:t>
        <w:br/>
        <w:t xml:space="preserve">    assert update_order_status(order) == "shipped"</w:t>
        <w:br/>
        <w:t xml:space="preserve">    assert order["status"] == "shipped"</w:t>
        <w:br/>
        <w:br/>
        <w:t>def test_processing_items_available_false_moves_to_backorder():</w:t>
        <w:br/>
        <w:t xml:space="preserve">    order = {"status": "processing", "items_available": False}</w:t>
        <w:br/>
        <w:t xml:space="preserve">    assert update_order_status(order) == "backorder"</w:t>
        <w:br/>
        <w:t xml:space="preserve">    assert order["status"] == "backorder"</w:t>
        <w:br/>
      </w:r>
    </w:p>
    <w:p>
      <w:pPr>
        <w:pStyle w:val="Heading1"/>
      </w:pPr>
      <w:r>
        <w:t>Reflection (Answer briefly)</w:t>
      </w:r>
    </w:p>
    <w:p>
      <w:r>
        <w:t>1) If the logic in order_processor.py changes, what’s your strategy to ensure tests and coverage stay updated?</w:t>
      </w:r>
    </w:p>
    <w:p>
      <w:r>
        <w:t>Suggested points to cover:</w:t>
      </w:r>
    </w:p>
    <w:p>
      <w:pPr>
        <w:pStyle w:val="ListBullet"/>
      </w:pPr>
      <w:r>
        <w:t>• Treat tests as living documentation; update tests alongside code changes.</w:t>
      </w:r>
    </w:p>
    <w:p>
      <w:pPr>
        <w:pStyle w:val="ListBullet"/>
      </w:pPr>
      <w:r>
        <w:t>• Re-run coverage; inspect missed branches and add tests for new decision paths.</w:t>
      </w:r>
    </w:p>
    <w:p>
      <w:pPr>
        <w:pStyle w:val="ListBullet"/>
      </w:pPr>
      <w:r>
        <w:t>• Use pull-request gates (e.g., min 90% coverage) and run CI locally.</w:t>
      </w:r>
    </w:p>
    <w:p>
      <w:pPr>
        <w:pStyle w:val="ListBullet"/>
      </w:pPr>
      <w:r>
        <w:t>• Refactor for testability (pure functions, smaller branches).</w:t>
      </w:r>
    </w:p>
    <w:p>
      <w:r>
        <w:t>2) What are the trade-offs between writing more tests for coverage vs fewer high‑quality tests?</w:t>
      </w:r>
    </w:p>
    <w:p>
      <w:r>
        <w:t>Suggested points to cover:</w:t>
      </w:r>
    </w:p>
    <w:p>
      <w:pPr>
        <w:pStyle w:val="ListBullet"/>
      </w:pPr>
      <w:r>
        <w:t>• High coverage can miss bugs if tests are superficial; prefer meaningful assertions.</w:t>
      </w:r>
    </w:p>
    <w:p>
      <w:pPr>
        <w:pStyle w:val="ListBullet"/>
      </w:pPr>
      <w:r>
        <w:t>• Aim for risk-based testing: critical paths first; avoid chasing 100% if it adds little value.</w:t>
      </w:r>
    </w:p>
    <w:p>
      <w:pPr>
        <w:pStyle w:val="ListBullet"/>
      </w:pPr>
      <w:r>
        <w:t>• Balance: set a floor (e.g., 90%) but prioritize scenario realism and boundary cases.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